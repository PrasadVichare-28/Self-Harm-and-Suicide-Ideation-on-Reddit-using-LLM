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79BB" w14:textId="77777777" w:rsidR="00C00E7D" w:rsidRDefault="00000000">
      <w:pPr>
        <w:pStyle w:val="Heading1"/>
      </w:pPr>
      <w:r>
        <w:t>README</w:t>
      </w:r>
    </w:p>
    <w:p w14:paraId="175BDEC2" w14:textId="77777777" w:rsidR="00E15F7F" w:rsidRDefault="00E15F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15F7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Appendices.docx</w:t>
      </w:r>
    </w:p>
    <w:p w14:paraId="66457003" w14:textId="55FF2211" w:rsidR="00C00E7D" w:rsidRDefault="00E15F7F">
      <w:r>
        <w:t>This document contains all calculations and Statistical test results</w:t>
      </w:r>
      <w:r w:rsidR="00000000">
        <w:t>.</w:t>
      </w:r>
      <w:r w:rsidR="00000000">
        <w:br/>
      </w:r>
    </w:p>
    <w:p w14:paraId="025C08C1" w14:textId="77777777" w:rsidR="00E15F7F" w:rsidRDefault="00E15F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15F7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Class Presentation .pptx</w:t>
      </w:r>
    </w:p>
    <w:p w14:paraId="0AAFAF0C" w14:textId="7F562CF9" w:rsidR="00C00E7D" w:rsidRDefault="00E15F7F">
      <w:r>
        <w:t>Presentation file which we used for class presentation</w:t>
      </w:r>
      <w:r w:rsidR="00000000">
        <w:t>.</w:t>
      </w:r>
      <w:r w:rsidR="00000000">
        <w:br/>
      </w:r>
    </w:p>
    <w:p w14:paraId="54A4A7ED" w14:textId="77777777" w:rsidR="00E15F7F" w:rsidRDefault="00E15F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15F7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Detailed presentation Deck.pptx</w:t>
      </w:r>
    </w:p>
    <w:p w14:paraId="4048E396" w14:textId="3A5C7342" w:rsidR="00C00E7D" w:rsidRDefault="00E15F7F">
      <w:r>
        <w:t>A detailed presentation Deck which contains all the information regarding project’s Objectives, background, EDA and Conclusion.</w:t>
      </w:r>
      <w:r w:rsidR="00000000">
        <w:br/>
      </w:r>
    </w:p>
    <w:p w14:paraId="3411020F" w14:textId="2C649D5F" w:rsidR="00E15F7F" w:rsidRDefault="00E15F7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15F7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Executive Summary </w:t>
      </w:r>
    </w:p>
    <w:p w14:paraId="318E0A0C" w14:textId="4F119ECD" w:rsidR="00E15F7F" w:rsidRPr="00E15F7F" w:rsidRDefault="00E15F7F">
      <w:r w:rsidRPr="00E15F7F">
        <w:t xml:space="preserve">Executive Summary </w:t>
      </w:r>
      <w:r>
        <w:t>of</w:t>
      </w:r>
      <w:r w:rsidRPr="00E15F7F">
        <w:t xml:space="preserve"> the Project.</w:t>
      </w:r>
    </w:p>
    <w:sectPr w:rsidR="00E15F7F" w:rsidRPr="00E15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0428226">
    <w:abstractNumId w:val="8"/>
  </w:num>
  <w:num w:numId="2" w16cid:durableId="950236823">
    <w:abstractNumId w:val="6"/>
  </w:num>
  <w:num w:numId="3" w16cid:durableId="741610178">
    <w:abstractNumId w:val="5"/>
  </w:num>
  <w:num w:numId="4" w16cid:durableId="1290353170">
    <w:abstractNumId w:val="4"/>
  </w:num>
  <w:num w:numId="5" w16cid:durableId="1838155696">
    <w:abstractNumId w:val="7"/>
  </w:num>
  <w:num w:numId="6" w16cid:durableId="836310909">
    <w:abstractNumId w:val="3"/>
  </w:num>
  <w:num w:numId="7" w16cid:durableId="1275558861">
    <w:abstractNumId w:val="2"/>
  </w:num>
  <w:num w:numId="8" w16cid:durableId="2098404366">
    <w:abstractNumId w:val="1"/>
  </w:num>
  <w:num w:numId="9" w16cid:durableId="133406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E71"/>
    <w:rsid w:val="00AA1D8D"/>
    <w:rsid w:val="00B47730"/>
    <w:rsid w:val="00C00E7D"/>
    <w:rsid w:val="00CB0664"/>
    <w:rsid w:val="00E15F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16A02"/>
  <w14:defaultImageDpi w14:val="300"/>
  <w15:docId w15:val="{2C6507A5-7B76-48DB-A11E-A680A63D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Vichare, Prasad Purushottam</cp:lastModifiedBy>
  <cp:revision>2</cp:revision>
  <dcterms:created xsi:type="dcterms:W3CDTF">2013-12-23T23:15:00Z</dcterms:created>
  <dcterms:modified xsi:type="dcterms:W3CDTF">2025-05-09T16:38:00Z</dcterms:modified>
  <cp:category/>
</cp:coreProperties>
</file>